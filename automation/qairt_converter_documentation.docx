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Documentation: qairt_converter_parser.py</w:t>
      </w:r>
    </w:p>
    <w:p>
      <w:r>
        <w:br/>
        <w:t>This script is a procedural-style Python utility that automates the generation of qairt-converter command-line commands using parameters provided through a YAML configuration file. The output is a JSON file containing the generated commands.</w:t>
        <w:br/>
        <w:br/>
        <w:t>Key Components:</w:t>
        <w:br/>
        <w:t>- argparse is used to parse CLI inputs for YAML config, output path, and execution flag.</w:t>
        <w:br/>
        <w:t>- YAML config is read using PyYAML to get all input parameters.</w:t>
        <w:br/>
        <w:t>- Each specific optional argument (like input shape, output tensor, data type, layout) is connected to the required '--input_network' argument.</w:t>
        <w:br/>
        <w:t>- Commands are appended in a list and stored in JSON format.</w:t>
        <w:br/>
        <w:t>- If --execute is passed, subprocess.Popen is used to run those commands.</w:t>
        <w:br/>
        <w:t>- It's a script-based approach and not object-oriented.</w:t>
        <w:br/>
        <w:br/>
        <w:t>Pros:</w:t>
        <w:br/>
        <w:t>- Simple structure.</w:t>
        <w:br/>
        <w:t>- Easy to read and modify for small-scale automation.</w:t>
        <w:br/>
        <w:br/>
        <w:t>Limitations:</w:t>
        <w:br/>
        <w:t>- Not modular or reusable.</w:t>
        <w:br/>
        <w:t>- Harder to extend or maintain.</w:t>
        <w:br/>
      </w:r>
    </w:p>
    <w:p>
      <w:r>
        <w:br w:type="page"/>
      </w:r>
    </w:p>
    <w:p>
      <w:pPr>
        <w:pStyle w:val="Heading1"/>
      </w:pPr>
      <w:r>
        <w:t>Documentation: alternate_qairt_converter_automation.py</w:t>
      </w:r>
    </w:p>
    <w:p>
      <w:r>
        <w:br/>
        <w:t>This is an object-oriented version of the qairt-converter automation tool. It follows clean software design practices by encapsulating logic in a class and modularizing functionalities.</w:t>
        <w:br/>
        <w:br/>
        <w:t>Key Components:</w:t>
        <w:br/>
        <w:t>- Class: `QairtConverterAutomation` encapsulates all operations.</w:t>
        <w:br/>
        <w:t>- Method `load_yaml_config`: Loads parameters from a YAML file.</w:t>
        <w:br/>
        <w:t>- Method `build_commands`: Constructs command lists based on input network and associated arguments.</w:t>
        <w:br/>
        <w:t>- Method `save_commands_to_json`: Saves the generated commands to a JSON file.</w:t>
        <w:br/>
        <w:t>- Method `execute_commands`: Executes the constructed commands if `--execute` flag is passed.</w:t>
        <w:br/>
        <w:t>- Logging is handled with `loguru` for better diagnostics.</w:t>
        <w:br/>
        <w:br/>
        <w:t>Advantages:</w:t>
        <w:br/>
        <w:t>- Modular and extensible.</w:t>
        <w:br/>
        <w:t>- Aligns with best practices for larger automation systems.</w:t>
        <w:br/>
        <w:t>- Easier to integrate, maintain, and test.</w:t>
        <w:br/>
        <w:br/>
        <w:t>This version mirrors a production-style structure as seen in industry-grade CLI tools and is based on the `ToolArguments` architecture the user referenced.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